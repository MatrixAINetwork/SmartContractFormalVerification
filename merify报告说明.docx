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B9C5A" w14:textId="77777777" w:rsidR="008D4F2A" w:rsidRDefault="00265FA1">
      <w:pPr>
        <w:pStyle w:val="Heading1"/>
      </w:pPr>
      <w:r>
        <w:t>Security Verification Report</w:t>
      </w:r>
    </w:p>
    <w:p w14:paraId="50B9FBF1" w14:textId="77777777" w:rsidR="008D4F2A" w:rsidRDefault="00265FA1">
      <w:pPr>
        <w:pStyle w:val="Heading1"/>
      </w:pPr>
      <w:r>
        <w:t>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4F2A" w14:paraId="1C79BE6F" w14:textId="77777777">
        <w:tc>
          <w:tcPr>
            <w:tcW w:w="4320" w:type="dxa"/>
          </w:tcPr>
          <w:p w14:paraId="0A031ED3" w14:textId="77777777" w:rsidR="008D4F2A" w:rsidRDefault="00265FA1">
            <w:r>
              <w:t>Vulnerability Type</w:t>
            </w:r>
          </w:p>
        </w:tc>
        <w:tc>
          <w:tcPr>
            <w:tcW w:w="4320" w:type="dxa"/>
          </w:tcPr>
          <w:p w14:paraId="34C24910" w14:textId="77777777" w:rsidR="008D4F2A" w:rsidRDefault="00265FA1">
            <w:r>
              <w:t>#Num</w:t>
            </w:r>
          </w:p>
        </w:tc>
      </w:tr>
      <w:tr w:rsidR="008D4F2A" w14:paraId="5E178A08" w14:textId="77777777" w:rsidTr="00275E15">
        <w:trPr>
          <w:trHeight w:val="531"/>
        </w:trPr>
        <w:tc>
          <w:tcPr>
            <w:tcW w:w="4320" w:type="dxa"/>
          </w:tcPr>
          <w:p w14:paraId="058B7714" w14:textId="77777777" w:rsidR="008D4F2A" w:rsidRDefault="00265FA1">
            <w:r>
              <w:t>Reentrancy</w:t>
            </w:r>
          </w:p>
        </w:tc>
        <w:tc>
          <w:tcPr>
            <w:tcW w:w="4320" w:type="dxa"/>
          </w:tcPr>
          <w:p w14:paraId="5263EA12" w14:textId="77777777" w:rsidR="008D4F2A" w:rsidRDefault="00265FA1">
            <w:r>
              <w:t>1</w:t>
            </w:r>
          </w:p>
        </w:tc>
      </w:tr>
      <w:tr w:rsidR="008D4F2A" w14:paraId="3A879FBC" w14:textId="77777777">
        <w:tc>
          <w:tcPr>
            <w:tcW w:w="4320" w:type="dxa"/>
          </w:tcPr>
          <w:p w14:paraId="48173869" w14:textId="77777777" w:rsidR="008D4F2A" w:rsidRDefault="00265FA1">
            <w:r>
              <w:t>Pseudorandom Generator</w:t>
            </w:r>
          </w:p>
        </w:tc>
        <w:tc>
          <w:tcPr>
            <w:tcW w:w="4320" w:type="dxa"/>
          </w:tcPr>
          <w:p w14:paraId="3DDBF660" w14:textId="77777777" w:rsidR="008D4F2A" w:rsidRDefault="00265FA1">
            <w:r>
              <w:t>0</w:t>
            </w:r>
          </w:p>
        </w:tc>
      </w:tr>
      <w:tr w:rsidR="008D4F2A" w14:paraId="618036C2" w14:textId="77777777">
        <w:tc>
          <w:tcPr>
            <w:tcW w:w="4320" w:type="dxa"/>
          </w:tcPr>
          <w:p w14:paraId="0007C77E" w14:textId="77777777" w:rsidR="008D4F2A" w:rsidRDefault="00265FA1">
            <w:r>
              <w:t>Integer Overflow</w:t>
            </w:r>
          </w:p>
        </w:tc>
        <w:tc>
          <w:tcPr>
            <w:tcW w:w="4320" w:type="dxa"/>
          </w:tcPr>
          <w:p w14:paraId="457CD83B" w14:textId="77777777" w:rsidR="008D4F2A" w:rsidRDefault="00265FA1">
            <w:r>
              <w:t>0</w:t>
            </w:r>
          </w:p>
        </w:tc>
      </w:tr>
      <w:tr w:rsidR="008D4F2A" w14:paraId="62566690" w14:textId="77777777">
        <w:tc>
          <w:tcPr>
            <w:tcW w:w="4320" w:type="dxa"/>
          </w:tcPr>
          <w:p w14:paraId="0EC1AA77" w14:textId="77777777" w:rsidR="008D4F2A" w:rsidRDefault="00265FA1">
            <w:r>
              <w:t>Integer Underflow</w:t>
            </w:r>
          </w:p>
        </w:tc>
        <w:tc>
          <w:tcPr>
            <w:tcW w:w="4320" w:type="dxa"/>
          </w:tcPr>
          <w:p w14:paraId="36B53F9E" w14:textId="77777777" w:rsidR="008D4F2A" w:rsidRDefault="00265FA1">
            <w:r>
              <w:t>0</w:t>
            </w:r>
          </w:p>
        </w:tc>
      </w:tr>
      <w:tr w:rsidR="008D4F2A" w14:paraId="0F889CDC" w14:textId="77777777">
        <w:tc>
          <w:tcPr>
            <w:tcW w:w="4320" w:type="dxa"/>
          </w:tcPr>
          <w:p w14:paraId="27A99E2C" w14:textId="77777777" w:rsidR="008D4F2A" w:rsidRDefault="00265FA1">
            <w:r>
              <w:t>Transaction-Order Dependency</w:t>
            </w:r>
          </w:p>
        </w:tc>
        <w:tc>
          <w:tcPr>
            <w:tcW w:w="4320" w:type="dxa"/>
          </w:tcPr>
          <w:p w14:paraId="3125BB21" w14:textId="77777777" w:rsidR="008D4F2A" w:rsidRDefault="00265FA1">
            <w:r>
              <w:t>0</w:t>
            </w:r>
          </w:p>
        </w:tc>
      </w:tr>
      <w:tr w:rsidR="008D4F2A" w14:paraId="3B4D30A3" w14:textId="77777777">
        <w:tc>
          <w:tcPr>
            <w:tcW w:w="4320" w:type="dxa"/>
          </w:tcPr>
          <w:p w14:paraId="06F65C6C" w14:textId="77777777" w:rsidR="008D4F2A" w:rsidRDefault="00265FA1">
            <w:r>
              <w:t>Denial-of-Service</w:t>
            </w:r>
          </w:p>
        </w:tc>
        <w:tc>
          <w:tcPr>
            <w:tcW w:w="4320" w:type="dxa"/>
          </w:tcPr>
          <w:p w14:paraId="34444D10" w14:textId="77777777" w:rsidR="008D4F2A" w:rsidRDefault="00265FA1">
            <w:r>
              <w:t>1</w:t>
            </w:r>
          </w:p>
        </w:tc>
      </w:tr>
      <w:tr w:rsidR="008D4F2A" w14:paraId="77B1492A" w14:textId="77777777">
        <w:tc>
          <w:tcPr>
            <w:tcW w:w="4320" w:type="dxa"/>
          </w:tcPr>
          <w:p w14:paraId="1B4F9E2E" w14:textId="77777777" w:rsidR="008D4F2A" w:rsidRDefault="00265FA1">
            <w:r>
              <w:t>Account Integrity Violation</w:t>
            </w:r>
          </w:p>
        </w:tc>
        <w:tc>
          <w:tcPr>
            <w:tcW w:w="4320" w:type="dxa"/>
          </w:tcPr>
          <w:p w14:paraId="587410B1" w14:textId="77777777" w:rsidR="008D4F2A" w:rsidRDefault="00265FA1">
            <w:r>
              <w:t>0</w:t>
            </w:r>
          </w:p>
        </w:tc>
      </w:tr>
    </w:tbl>
    <w:p w14:paraId="38A5560C" w14:textId="77777777" w:rsidR="00275E15" w:rsidRDefault="00275E15">
      <w:pPr>
        <w:rPr>
          <w:lang w:eastAsia="zh-CN"/>
        </w:rPr>
      </w:pPr>
    </w:p>
    <w:p w14:paraId="3582A2FE" w14:textId="6CB2C17E" w:rsidR="00275E15" w:rsidRPr="00265FA1" w:rsidRDefault="007F4939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本次安全性分析是</w:t>
      </w:r>
      <w:r>
        <w:rPr>
          <w:rFonts w:ascii="SimSun" w:eastAsia="SimSun" w:hAnsi="SimSun" w:cs="SimSun" w:hint="eastAsia"/>
          <w:lang w:eastAsia="zh-CN"/>
        </w:rPr>
        <w:t>用</w:t>
      </w:r>
      <w:r w:rsidRPr="007F4939">
        <w:rPr>
          <w:lang w:eastAsia="zh-CN"/>
        </w:rPr>
        <w:t>seraph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智能合</w:t>
      </w:r>
      <w:r>
        <w:rPr>
          <w:rFonts w:ascii="SimSun" w:eastAsia="SimSun" w:hAnsi="SimSun" w:cs="SimSun"/>
          <w:lang w:eastAsia="zh-CN"/>
        </w:rPr>
        <w:t>约进</w:t>
      </w:r>
      <w:r>
        <w:rPr>
          <w:lang w:eastAsia="zh-CN"/>
        </w:rPr>
        <w:t>行</w:t>
      </w:r>
      <w:r>
        <w:rPr>
          <w:rFonts w:hint="eastAsia"/>
          <w:lang w:eastAsia="zh-CN"/>
        </w:rPr>
        <w:t>自</w:t>
      </w:r>
      <w:r>
        <w:rPr>
          <w:rFonts w:ascii="SimSun" w:eastAsia="SimSun" w:hAnsi="SimSun" w:cs="SimSun"/>
          <w:lang w:eastAsia="zh-CN"/>
        </w:rPr>
        <w:t>动</w:t>
      </w:r>
      <w:r>
        <w:rPr>
          <w:rFonts w:hint="eastAsia"/>
          <w:lang w:eastAsia="zh-CN"/>
        </w:rPr>
        <w:t>化</w:t>
      </w:r>
      <w:r>
        <w:rPr>
          <w:rFonts w:ascii="SimSun" w:eastAsia="SimSun" w:hAnsi="SimSun" w:cs="SimSun"/>
          <w:lang w:eastAsia="zh-CN"/>
        </w:rPr>
        <w:t>测试</w:t>
      </w:r>
      <w:r>
        <w:rPr>
          <w:lang w:eastAsia="zh-CN"/>
        </w:rPr>
        <w:t>。</w:t>
      </w:r>
      <w:r w:rsidR="00275E15">
        <w:rPr>
          <w:lang w:eastAsia="zh-CN"/>
        </w:rPr>
        <w:t>Overview</w:t>
      </w:r>
      <w:r w:rsidR="00275E15">
        <w:rPr>
          <w:rFonts w:hint="eastAsia"/>
          <w:lang w:eastAsia="zh-CN"/>
        </w:rPr>
        <w:t>是</w:t>
      </w:r>
      <w:r w:rsidR="00275E15">
        <w:rPr>
          <w:rFonts w:ascii="SimSun" w:eastAsia="SimSun" w:hAnsi="SimSun" w:cs="SimSun"/>
          <w:lang w:eastAsia="zh-CN"/>
        </w:rPr>
        <w:t>对</w:t>
      </w:r>
      <w:r w:rsidR="00275E15">
        <w:rPr>
          <w:rFonts w:hint="eastAsia"/>
          <w:lang w:eastAsia="zh-CN"/>
        </w:rPr>
        <w:t>被</w:t>
      </w:r>
      <w:r w:rsidR="00275E15">
        <w:rPr>
          <w:rFonts w:ascii="SimSun" w:eastAsia="SimSun" w:hAnsi="SimSun" w:cs="SimSun"/>
          <w:lang w:eastAsia="zh-CN"/>
        </w:rPr>
        <w:t>测</w:t>
      </w:r>
      <w:r w:rsidR="00275E15">
        <w:rPr>
          <w:lang w:eastAsia="zh-CN"/>
        </w:rPr>
        <w:t>合</w:t>
      </w:r>
      <w:r w:rsidR="00275E15">
        <w:rPr>
          <w:rFonts w:ascii="SimSun" w:eastAsia="SimSun" w:hAnsi="SimSun" w:cs="SimSun"/>
          <w:lang w:eastAsia="zh-CN"/>
        </w:rPr>
        <w:t>约</w:t>
      </w:r>
      <w:r w:rsidR="00275E15">
        <w:rPr>
          <w:lang w:eastAsia="zh-CN"/>
        </w:rPr>
        <w:t>中存在的漏洞</w:t>
      </w:r>
      <w:r w:rsidR="00275E15">
        <w:rPr>
          <w:rFonts w:ascii="SimSun" w:eastAsia="SimSun" w:hAnsi="SimSun" w:cs="SimSun"/>
          <w:lang w:eastAsia="zh-CN"/>
        </w:rPr>
        <w:t>类</w:t>
      </w:r>
      <w:r w:rsidR="00275E15">
        <w:rPr>
          <w:lang w:eastAsia="zh-CN"/>
        </w:rPr>
        <w:t>型和</w:t>
      </w:r>
      <w:r w:rsidR="00275E15">
        <w:rPr>
          <w:rFonts w:ascii="SimSun" w:eastAsia="SimSun" w:hAnsi="SimSun" w:cs="SimSun"/>
          <w:lang w:eastAsia="zh-CN"/>
        </w:rPr>
        <w:t>对应</w:t>
      </w:r>
      <w:r w:rsidR="00275E15">
        <w:rPr>
          <w:lang w:eastAsia="zh-CN"/>
        </w:rPr>
        <w:t>数量的</w:t>
      </w:r>
      <w:r>
        <w:rPr>
          <w:rFonts w:ascii="SimSun" w:eastAsia="SimSun" w:hAnsi="SimSun" w:cs="SimSun" w:hint="eastAsia"/>
          <w:lang w:eastAsia="zh-CN"/>
        </w:rPr>
        <w:t>统计</w:t>
      </w:r>
      <w:r w:rsidR="00275E15">
        <w:rPr>
          <w:lang w:eastAsia="zh-CN"/>
        </w:rPr>
        <w:t>，</w:t>
      </w:r>
      <w:r w:rsidR="00275E15">
        <w:rPr>
          <w:rFonts w:hint="eastAsia"/>
          <w:lang w:eastAsia="zh-CN"/>
        </w:rPr>
        <w:t>其中</w:t>
      </w:r>
      <w:r w:rsidR="00275E15">
        <w:rPr>
          <w:lang w:eastAsia="zh-CN"/>
        </w:rPr>
        <w:t>，漏洞</w:t>
      </w:r>
      <w:r w:rsidR="00275E15">
        <w:rPr>
          <w:rFonts w:ascii="SimSun" w:eastAsia="SimSun" w:hAnsi="SimSun" w:cs="SimSun"/>
          <w:lang w:eastAsia="zh-CN"/>
        </w:rPr>
        <w:t>类</w:t>
      </w:r>
      <w:r w:rsidR="00275E15">
        <w:rPr>
          <w:lang w:eastAsia="zh-CN"/>
        </w:rPr>
        <w:t>型包括</w:t>
      </w:r>
      <w:r w:rsidR="00275E15">
        <w:rPr>
          <w:lang w:eastAsia="zh-CN"/>
        </w:rPr>
        <w:t>reen</w:t>
      </w:r>
      <w:r w:rsidR="00275E15">
        <w:rPr>
          <w:rFonts w:hint="eastAsia"/>
          <w:lang w:eastAsia="zh-CN"/>
        </w:rPr>
        <w:t>tran</w:t>
      </w:r>
      <w:r w:rsidR="00275E15">
        <w:rPr>
          <w:lang w:eastAsia="zh-CN"/>
        </w:rPr>
        <w:t>cy</w:t>
      </w:r>
      <w:r w:rsidR="00275E15">
        <w:rPr>
          <w:lang w:eastAsia="zh-CN"/>
        </w:rPr>
        <w:t>，</w:t>
      </w:r>
      <w:r w:rsidR="00275E15">
        <w:t>Pseudorandom Generator</w:t>
      </w:r>
      <w:r w:rsidR="00275E15">
        <w:rPr>
          <w:lang w:eastAsia="zh-CN"/>
        </w:rPr>
        <w:t>，</w:t>
      </w:r>
      <w:r w:rsidR="00275E15">
        <w:t>Integer Overflow</w:t>
      </w:r>
      <w:r w:rsidR="00275E15">
        <w:rPr>
          <w:lang w:eastAsia="zh-CN"/>
        </w:rPr>
        <w:t>，</w:t>
      </w:r>
      <w:r w:rsidR="00275E15">
        <w:t>Integer Underflow</w:t>
      </w:r>
      <w:r w:rsidR="00275E15">
        <w:rPr>
          <w:lang w:eastAsia="zh-CN"/>
        </w:rPr>
        <w:t>，</w:t>
      </w:r>
      <w:r w:rsidR="00275E15">
        <w:t>Transaction-Order Dependency</w:t>
      </w:r>
      <w:r w:rsidR="00275E15">
        <w:rPr>
          <w:lang w:eastAsia="zh-CN"/>
        </w:rPr>
        <w:t>，</w:t>
      </w:r>
      <w:r w:rsidR="00275E15">
        <w:t>Denial-of-Servic</w:t>
      </w:r>
      <w:r w:rsidR="00275E15">
        <w:rPr>
          <w:rFonts w:hint="eastAsia"/>
          <w:lang w:eastAsia="zh-CN"/>
        </w:rPr>
        <w:t>e</w:t>
      </w:r>
      <w:r w:rsidR="00275E15">
        <w:rPr>
          <w:rFonts w:hint="eastAsia"/>
          <w:lang w:eastAsia="zh-CN"/>
        </w:rPr>
        <w:t>和</w:t>
      </w:r>
      <w:r w:rsidR="00275E15">
        <w:t>Account Integrity Violation</w:t>
      </w:r>
      <w:r w:rsidR="00275E15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通</w:t>
      </w:r>
      <w:r>
        <w:rPr>
          <w:rFonts w:ascii="SimSun" w:eastAsia="SimSun" w:hAnsi="SimSun" w:cs="SimSun"/>
          <w:lang w:eastAsia="zh-CN"/>
        </w:rPr>
        <w:t>过</w:t>
      </w:r>
      <w:r>
        <w:rPr>
          <w:lang w:eastAsia="zh-CN"/>
        </w:rPr>
        <w:t>分析</w:t>
      </w:r>
      <w:r w:rsidR="00275E15">
        <w:rPr>
          <w:lang w:eastAsia="zh-CN"/>
        </w:rPr>
        <w:t>，</w:t>
      </w:r>
      <w:r w:rsidR="00275E15">
        <w:rPr>
          <w:rFonts w:hint="eastAsia"/>
          <w:lang w:eastAsia="zh-CN"/>
        </w:rPr>
        <w:t>在</w:t>
      </w:r>
      <w:r w:rsidR="00275E15">
        <w:rPr>
          <w:rFonts w:ascii="SimSun" w:eastAsia="SimSun" w:hAnsi="SimSun" w:cs="SimSun"/>
          <w:lang w:eastAsia="zh-CN"/>
        </w:rPr>
        <w:t>该测试</w:t>
      </w:r>
      <w:r w:rsidR="00275E15">
        <w:rPr>
          <w:lang w:eastAsia="zh-CN"/>
        </w:rPr>
        <w:t>合</w:t>
      </w:r>
      <w:r w:rsidR="00275E15">
        <w:rPr>
          <w:rFonts w:ascii="SimSun" w:eastAsia="SimSun" w:hAnsi="SimSun" w:cs="SimSun"/>
          <w:lang w:eastAsia="zh-CN"/>
        </w:rPr>
        <w:t>约</w:t>
      </w:r>
      <w:r w:rsidR="00275E15">
        <w:rPr>
          <w:lang w:eastAsia="zh-CN"/>
        </w:rPr>
        <w:t>中，</w:t>
      </w:r>
      <w:r w:rsidR="00275E15">
        <w:rPr>
          <w:rFonts w:hint="eastAsia"/>
          <w:lang w:eastAsia="zh-CN"/>
        </w:rPr>
        <w:t>存在</w:t>
      </w:r>
      <w:r w:rsidR="00275E15">
        <w:rPr>
          <w:lang w:eastAsia="zh-CN"/>
        </w:rPr>
        <w:t>1</w:t>
      </w:r>
      <w:r w:rsidR="00275E15">
        <w:rPr>
          <w:rFonts w:hint="eastAsia"/>
          <w:lang w:eastAsia="zh-CN"/>
        </w:rPr>
        <w:t>个</w:t>
      </w:r>
      <w:r w:rsidR="00275E15">
        <w:rPr>
          <w:rFonts w:hint="eastAsia"/>
          <w:lang w:eastAsia="zh-CN"/>
        </w:rPr>
        <w:t>reentrancy</w:t>
      </w:r>
      <w:r>
        <w:rPr>
          <w:lang w:eastAsia="zh-CN"/>
        </w:rPr>
        <w:t>漏洞</w:t>
      </w:r>
      <w:r w:rsidR="00275E15">
        <w:rPr>
          <w:lang w:eastAsia="zh-CN"/>
        </w:rPr>
        <w:t>和</w:t>
      </w:r>
      <w:r w:rsidR="00275E15">
        <w:rPr>
          <w:lang w:eastAsia="zh-CN"/>
        </w:rPr>
        <w:t>1</w:t>
      </w:r>
      <w:r w:rsidR="00275E15">
        <w:rPr>
          <w:rFonts w:hint="eastAsia"/>
          <w:lang w:eastAsia="zh-CN"/>
        </w:rPr>
        <w:t>个</w:t>
      </w:r>
      <w:r w:rsidR="00275E15">
        <w:t>Denial-of-Servic</w:t>
      </w:r>
      <w:r w:rsidR="00275E15">
        <w:rPr>
          <w:rFonts w:hint="eastAsia"/>
          <w:lang w:eastAsia="zh-CN"/>
        </w:rPr>
        <w:t>e</w:t>
      </w:r>
      <w:r>
        <w:rPr>
          <w:lang w:eastAsia="zh-CN"/>
        </w:rPr>
        <w:t>漏洞</w:t>
      </w:r>
      <w:r w:rsidR="00275E15">
        <w:rPr>
          <w:lang w:eastAsia="zh-CN"/>
        </w:rPr>
        <w:t>。</w:t>
      </w:r>
      <w:r w:rsidR="00275E15">
        <w:t>Details</w:t>
      </w:r>
      <w:r w:rsidR="00275E15">
        <w:rPr>
          <w:lang w:eastAsia="zh-CN"/>
        </w:rPr>
        <w:t>包括多个</w:t>
      </w:r>
      <w:r w:rsidR="00275E15">
        <w:rPr>
          <w:lang w:eastAsia="zh-CN"/>
        </w:rPr>
        <w:t>case</w:t>
      </w:r>
      <w:r w:rsidR="00275E15">
        <w:rPr>
          <w:rFonts w:hint="eastAsia"/>
          <w:lang w:eastAsia="zh-CN"/>
        </w:rPr>
        <w:t>是</w:t>
      </w:r>
      <w:r w:rsidR="00275E15">
        <w:rPr>
          <w:rFonts w:ascii="SimSun" w:eastAsia="SimSun" w:hAnsi="SimSun" w:cs="SimSun"/>
          <w:lang w:eastAsia="zh-CN"/>
        </w:rPr>
        <w:t>对</w:t>
      </w:r>
      <w:r w:rsidR="00275E15">
        <w:rPr>
          <w:rFonts w:hint="eastAsia"/>
          <w:lang w:eastAsia="zh-CN"/>
        </w:rPr>
        <w:t>于</w:t>
      </w:r>
      <w:r w:rsidR="00275E15">
        <w:rPr>
          <w:lang w:eastAsia="zh-CN"/>
        </w:rPr>
        <w:t>overvie</w:t>
      </w:r>
      <w:r w:rsidR="00275E15">
        <w:rPr>
          <w:rFonts w:hint="eastAsia"/>
          <w:lang w:eastAsia="zh-CN"/>
        </w:rPr>
        <w:t>w</w:t>
      </w:r>
      <w:r w:rsidR="00275E15">
        <w:rPr>
          <w:rFonts w:ascii="SimSun" w:eastAsia="SimSun" w:hAnsi="SimSun" w:cs="SimSun" w:hint="eastAsia"/>
          <w:lang w:eastAsia="zh-CN"/>
        </w:rPr>
        <w:t>中的</w:t>
      </w:r>
      <w:r w:rsidR="00265FA1">
        <w:rPr>
          <w:rFonts w:ascii="SimSun" w:eastAsia="SimSun" w:hAnsi="SimSun" w:cs="SimSun"/>
          <w:lang w:eastAsia="zh-CN"/>
        </w:rPr>
        <w:t>每个类别的</w:t>
      </w:r>
      <w:r w:rsidR="00275E15">
        <w:rPr>
          <w:rFonts w:ascii="SimSun" w:eastAsia="SimSun" w:hAnsi="SimSun" w:cs="SimSun"/>
          <w:lang w:eastAsia="zh-CN"/>
        </w:rPr>
        <w:t>每个漏洞进行详细的说</w:t>
      </w:r>
      <w:r w:rsidR="00275E15">
        <w:rPr>
          <w:rFonts w:ascii="SimSun" w:eastAsia="SimSun" w:hAnsi="SimSun" w:cs="SimSun" w:hint="eastAsia"/>
          <w:lang w:eastAsia="zh-CN"/>
        </w:rPr>
        <w:t>明</w:t>
      </w:r>
      <w:r w:rsidR="00275E15">
        <w:rPr>
          <w:rFonts w:ascii="SimSun" w:eastAsia="SimSun" w:hAnsi="SimSun" w:cs="SimSun"/>
          <w:lang w:eastAsia="zh-CN"/>
        </w:rPr>
        <w:t>，</w:t>
      </w:r>
      <w:r w:rsidR="00275E15">
        <w:rPr>
          <w:rFonts w:ascii="SimSun" w:eastAsia="SimSun" w:hAnsi="SimSun" w:cs="SimSun" w:hint="eastAsia"/>
          <w:lang w:eastAsia="zh-CN"/>
        </w:rPr>
        <w:t>在该</w:t>
      </w:r>
      <w:r w:rsidR="00275E15">
        <w:rPr>
          <w:rFonts w:ascii="SimSun" w:eastAsia="SimSun" w:hAnsi="SimSun" w:cs="SimSun"/>
          <w:lang w:eastAsia="zh-CN"/>
        </w:rPr>
        <w:t>合约</w:t>
      </w:r>
      <w:r w:rsidR="00275E15">
        <w:rPr>
          <w:rFonts w:ascii="SimSun" w:eastAsia="SimSun" w:hAnsi="SimSun" w:cs="SimSun" w:hint="eastAsia"/>
          <w:lang w:eastAsia="zh-CN"/>
        </w:rPr>
        <w:t>的</w:t>
      </w:r>
      <w:r w:rsidR="00275E15">
        <w:rPr>
          <w:rFonts w:ascii="SimSun" w:eastAsia="SimSun" w:hAnsi="SimSun" w:cs="SimSun"/>
          <w:lang w:eastAsia="zh-CN"/>
        </w:rPr>
        <w:t>分析</w:t>
      </w:r>
      <w:r w:rsidR="00275E15">
        <w:rPr>
          <w:rFonts w:ascii="SimSun" w:eastAsia="SimSun" w:hAnsi="SimSun" w:cs="SimSun" w:hint="eastAsia"/>
          <w:lang w:eastAsia="zh-CN"/>
        </w:rPr>
        <w:t>报告</w:t>
      </w:r>
      <w:r w:rsidR="00275E15">
        <w:rPr>
          <w:rFonts w:ascii="SimSun" w:eastAsia="SimSun" w:hAnsi="SimSun" w:cs="SimSun"/>
          <w:lang w:eastAsia="zh-CN"/>
        </w:rPr>
        <w:t>中</w:t>
      </w:r>
      <w:r w:rsidRPr="007F4939">
        <w:rPr>
          <w:lang w:eastAsia="zh-CN"/>
        </w:rPr>
        <w:t>Detail</w:t>
      </w:r>
      <w:r w:rsidR="00275E15">
        <w:rPr>
          <w:rFonts w:ascii="SimSun" w:eastAsia="SimSun" w:hAnsi="SimSun" w:cs="SimSun"/>
          <w:lang w:eastAsia="zh-CN"/>
        </w:rPr>
        <w:t>包含有针对这两个</w:t>
      </w:r>
      <w:r w:rsidR="00176FB7">
        <w:rPr>
          <w:rFonts w:ascii="SimSun" w:eastAsia="SimSun" w:hAnsi="SimSun" w:cs="SimSun" w:hint="eastAsia"/>
          <w:lang w:eastAsia="zh-CN"/>
        </w:rPr>
        <w:t>漏洞</w:t>
      </w:r>
      <w:r w:rsidR="00275E15">
        <w:rPr>
          <w:rFonts w:ascii="SimSun" w:eastAsia="SimSun" w:hAnsi="SimSun" w:cs="SimSun" w:hint="eastAsia"/>
          <w:lang w:eastAsia="zh-CN"/>
        </w:rPr>
        <w:t>的</w:t>
      </w:r>
      <w:r w:rsidR="00275E15" w:rsidRPr="00265FA1">
        <w:rPr>
          <w:lang w:eastAsia="zh-CN"/>
        </w:rPr>
        <w:t>case</w:t>
      </w:r>
      <w:r w:rsidR="00275E15" w:rsidRPr="00265FA1">
        <w:rPr>
          <w:lang w:eastAsia="zh-CN"/>
        </w:rPr>
        <w:t>。</w:t>
      </w:r>
    </w:p>
    <w:p w14:paraId="1F3814A0" w14:textId="3952CD93" w:rsidR="008D4F2A" w:rsidRDefault="00265FA1">
      <w:pPr>
        <w:pStyle w:val="Heading1"/>
      </w:pPr>
      <w:r>
        <w:t>Details</w:t>
      </w:r>
    </w:p>
    <w:p w14:paraId="457BF007" w14:textId="77777777" w:rsidR="008D4F2A" w:rsidRDefault="00265FA1">
      <w:pPr>
        <w:pStyle w:val="ListNumber"/>
      </w:pPr>
      <w:r>
        <w:t>Case: Reentrancy</w:t>
      </w:r>
    </w:p>
    <w:p w14:paraId="3EB41555" w14:textId="77777777" w:rsidR="008D4F2A" w:rsidRDefault="00265FA1">
      <w:pPr>
        <w:rPr>
          <w:lang w:eastAsia="zh-CN"/>
        </w:rPr>
      </w:pPr>
      <w:r>
        <w:t>Bug Abstract: 273: CALLtaint direct happen</w:t>
      </w:r>
    </w:p>
    <w:p w14:paraId="1DA34116" w14:textId="77777777" w:rsidR="008D4F2A" w:rsidRDefault="00265FA1">
      <w:r>
        <w:rPr>
          <w:noProof/>
        </w:rPr>
        <w:lastRenderedPageBreak/>
        <w:drawing>
          <wp:inline distT="0" distB="0" distL="0" distR="0" wp14:anchorId="59C2CC85" wp14:editId="212CF6E4">
            <wp:extent cx="2743200" cy="2308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path-cfg1.g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AF5A" w14:textId="77777777" w:rsidR="008D4F2A" w:rsidRDefault="00265FA1">
      <w:pPr>
        <w:rPr>
          <w:lang w:eastAsia="zh-CN"/>
        </w:rPr>
      </w:pPr>
      <w:r>
        <w:t>Bug test case: {'callReturn': {}, 'input': {'Id_0_15': '11577589315719569134531689797804244115822131984567730048070185093847035412480', 'Id_size_7': '57896044618658097711785492504343953926634992332820282019728792003956564819968'}, 'state': {}, 'other': {}, 'block': {}}</w:t>
      </w:r>
    </w:p>
    <w:p w14:paraId="45F9B228" w14:textId="78894086" w:rsidR="00265FA1" w:rsidRPr="00B9555D" w:rsidRDefault="00B9555D">
      <w:pPr>
        <w:rPr>
          <w:lang w:eastAsia="zh-CN"/>
        </w:rPr>
      </w:pPr>
      <w:r>
        <w:t>Case: Reentranc</w:t>
      </w:r>
      <w:r>
        <w:rPr>
          <w:rFonts w:hint="eastAsia"/>
          <w:lang w:eastAsia="zh-CN"/>
        </w:rPr>
        <w:t>y</w:t>
      </w:r>
      <w:r>
        <w:rPr>
          <w:lang w:eastAsia="zh-CN"/>
        </w:rPr>
        <w:t>是</w:t>
      </w:r>
      <w:r>
        <w:rPr>
          <w:rFonts w:ascii="SimSun" w:eastAsia="SimSun" w:hAnsi="SimSun" w:cs="SimSun"/>
          <w:lang w:eastAsia="zh-CN"/>
        </w:rPr>
        <w:t>对</w:t>
      </w:r>
      <w:r w:rsidR="00265FA1">
        <w:rPr>
          <w:rFonts w:ascii="SimSun" w:eastAsia="SimSun" w:hAnsi="SimSun" w:cs="SimSun"/>
          <w:lang w:eastAsia="zh-CN"/>
        </w:rPr>
        <w:t>单个</w:t>
      </w:r>
      <w:r w:rsidRPr="00B9555D">
        <w:rPr>
          <w:lang w:eastAsia="zh-CN"/>
        </w:rPr>
        <w:t>reentran</w:t>
      </w:r>
      <w:r w:rsidRPr="00B9555D">
        <w:rPr>
          <w:rFonts w:hint="eastAsia"/>
          <w:lang w:eastAsia="zh-CN"/>
        </w:rPr>
        <w:t>cy</w:t>
      </w:r>
      <w:r w:rsidR="00265FA1">
        <w:rPr>
          <w:lang w:eastAsia="zh-CN"/>
        </w:rPr>
        <w:t>漏洞的</w:t>
      </w:r>
      <w:r w:rsidR="00265FA1">
        <w:rPr>
          <w:rFonts w:ascii="SimSun" w:eastAsia="SimSun" w:hAnsi="SimSun" w:cs="SimSun"/>
          <w:lang w:eastAsia="zh-CN"/>
        </w:rPr>
        <w:t>详细说</w:t>
      </w:r>
      <w:r w:rsidR="00265FA1">
        <w:rPr>
          <w:lang w:eastAsia="zh-CN"/>
        </w:rPr>
        <w:t>明，</w:t>
      </w:r>
      <w:r w:rsidR="007F4939">
        <w:rPr>
          <w:lang w:eastAsia="zh-CN"/>
        </w:rPr>
        <w:t>reentrancy</w:t>
      </w:r>
      <w:r w:rsidR="007F4939">
        <w:rPr>
          <w:rFonts w:hint="eastAsia"/>
          <w:lang w:eastAsia="zh-CN"/>
        </w:rPr>
        <w:t>漏洞</w:t>
      </w:r>
      <w:r w:rsidR="007F4939">
        <w:rPr>
          <w:lang w:eastAsia="zh-CN"/>
        </w:rPr>
        <w:t>通常</w:t>
      </w:r>
      <w:r w:rsidR="007F4939">
        <w:rPr>
          <w:rFonts w:ascii="SimSun" w:eastAsia="SimSun" w:hAnsi="SimSun" w:cs="SimSun"/>
          <w:lang w:eastAsia="zh-CN"/>
        </w:rPr>
        <w:t>发</w:t>
      </w:r>
      <w:r w:rsidR="007F4939">
        <w:rPr>
          <w:lang w:eastAsia="zh-CN"/>
        </w:rPr>
        <w:t>生</w:t>
      </w:r>
      <w:r w:rsidR="007F4939">
        <w:rPr>
          <w:rFonts w:hint="eastAsia"/>
          <w:lang w:eastAsia="zh-CN"/>
        </w:rPr>
        <w:t>在</w:t>
      </w:r>
      <w:r w:rsidR="007F4939">
        <w:rPr>
          <w:rFonts w:ascii="SimSun" w:eastAsia="SimSun" w:hAnsi="SimSun" w:cs="SimSun"/>
          <w:lang w:eastAsia="zh-CN"/>
        </w:rPr>
        <w:t>对</w:t>
      </w:r>
      <w:r w:rsidR="007F4939">
        <w:rPr>
          <w:lang w:eastAsia="zh-CN"/>
        </w:rPr>
        <w:t>call</w:t>
      </w:r>
      <w:r w:rsidR="007F4939">
        <w:rPr>
          <w:lang w:eastAsia="zh-CN"/>
        </w:rPr>
        <w:t>指令的使用中。</w:t>
      </w:r>
      <w:r w:rsidR="00265FA1">
        <w:t>Bug Abstract</w:t>
      </w:r>
      <w:r w:rsidR="00265FA1">
        <w:rPr>
          <w:lang w:eastAsia="zh-CN"/>
        </w:rPr>
        <w:t>表示</w:t>
      </w:r>
      <w:r w:rsidR="00265FA1">
        <w:rPr>
          <w:rFonts w:ascii="SimSun" w:eastAsia="SimSun" w:hAnsi="SimSun" w:cs="SimSun"/>
          <w:lang w:eastAsia="zh-CN"/>
        </w:rPr>
        <w:t>该</w:t>
      </w:r>
      <w:r w:rsidR="00265FA1">
        <w:rPr>
          <w:lang w:eastAsia="zh-CN"/>
        </w:rPr>
        <w:t>漏洞的子</w:t>
      </w:r>
      <w:r w:rsidR="00265FA1">
        <w:rPr>
          <w:rFonts w:ascii="SimSun" w:eastAsia="SimSun" w:hAnsi="SimSun" w:cs="SimSun"/>
          <w:lang w:eastAsia="zh-CN"/>
        </w:rPr>
        <w:t>类(</w:t>
      </w:r>
      <w:r w:rsidR="00265FA1">
        <w:rPr>
          <w:lang w:eastAsia="zh-CN"/>
        </w:rPr>
        <w:t xml:space="preserve">call taint direct happen) </w:t>
      </w:r>
      <w:r w:rsidR="00265FA1">
        <w:rPr>
          <w:rFonts w:hint="eastAsia"/>
          <w:lang w:eastAsia="zh-CN"/>
        </w:rPr>
        <w:t>和</w:t>
      </w:r>
      <w:r w:rsidR="00265FA1">
        <w:rPr>
          <w:rFonts w:ascii="SimSun" w:eastAsia="SimSun" w:hAnsi="SimSun" w:cs="SimSun"/>
          <w:lang w:eastAsia="zh-CN"/>
        </w:rPr>
        <w:t>发</w:t>
      </w:r>
      <w:r w:rsidR="00265FA1">
        <w:rPr>
          <w:lang w:eastAsia="zh-CN"/>
        </w:rPr>
        <w:t>生漏洞</w:t>
      </w:r>
      <w:r w:rsidR="00265FA1">
        <w:rPr>
          <w:rFonts w:ascii="SimSun" w:eastAsia="SimSun" w:hAnsi="SimSun" w:cs="SimSun"/>
          <w:lang w:eastAsia="zh-CN"/>
        </w:rPr>
        <w:t>处对应</w:t>
      </w:r>
      <w:r w:rsidR="00265FA1">
        <w:rPr>
          <w:lang w:eastAsia="zh-CN"/>
        </w:rPr>
        <w:t>的</w:t>
      </w:r>
      <w:r w:rsidR="00265FA1">
        <w:rPr>
          <w:rFonts w:ascii="SimSun" w:eastAsia="SimSun" w:hAnsi="SimSun" w:cs="SimSun"/>
          <w:lang w:eastAsia="zh-CN"/>
        </w:rPr>
        <w:t>执</w:t>
      </w:r>
      <w:r w:rsidR="00265FA1">
        <w:rPr>
          <w:lang w:eastAsia="zh-CN"/>
        </w:rPr>
        <w:t>行</w:t>
      </w:r>
      <w:r w:rsidR="00265FA1">
        <w:rPr>
          <w:lang w:eastAsia="zh-CN"/>
        </w:rPr>
        <w:t>pc(273)</w:t>
      </w:r>
      <w:r w:rsidR="00265FA1">
        <w:rPr>
          <w:lang w:eastAsia="zh-CN"/>
        </w:rPr>
        <w:t>，</w:t>
      </w:r>
      <w:r w:rsidR="00265FA1">
        <w:rPr>
          <w:lang w:eastAsia="zh-CN"/>
        </w:rPr>
        <w:t xml:space="preserve"> </w:t>
      </w:r>
      <w:r w:rsidR="00265FA1" w:rsidRPr="00265FA1">
        <w:rPr>
          <w:lang w:eastAsia="zh-CN"/>
        </w:rPr>
        <w:t>Bug</w:t>
      </w:r>
      <w:r w:rsidR="00265FA1">
        <w:rPr>
          <w:lang w:eastAsia="zh-CN"/>
        </w:rPr>
        <w:t xml:space="preserve"> A</w:t>
      </w:r>
      <w:r w:rsidR="00265FA1">
        <w:rPr>
          <w:rFonts w:hint="eastAsia"/>
          <w:lang w:eastAsia="zh-CN"/>
        </w:rPr>
        <w:t>bstract</w:t>
      </w:r>
      <w:r w:rsidR="00265FA1">
        <w:rPr>
          <w:lang w:eastAsia="zh-CN"/>
        </w:rPr>
        <w:t xml:space="preserve"> </w:t>
      </w:r>
      <w:r w:rsidR="00265FA1">
        <w:rPr>
          <w:rFonts w:hint="eastAsia"/>
          <w:lang w:eastAsia="zh-CN"/>
        </w:rPr>
        <w:t>同</w:t>
      </w:r>
      <w:r w:rsidR="00265FA1">
        <w:rPr>
          <w:rFonts w:ascii="SimSun" w:eastAsia="SimSun" w:hAnsi="SimSun" w:cs="SimSun"/>
          <w:lang w:eastAsia="zh-CN"/>
        </w:rPr>
        <w:t>时</w:t>
      </w:r>
      <w:r w:rsidR="00265FA1">
        <w:rPr>
          <w:lang w:eastAsia="zh-CN"/>
        </w:rPr>
        <w:t>展示合</w:t>
      </w:r>
      <w:r w:rsidR="00265FA1">
        <w:rPr>
          <w:rFonts w:ascii="SimSun" w:eastAsia="SimSun" w:hAnsi="SimSun" w:cs="SimSun"/>
          <w:lang w:eastAsia="zh-CN"/>
        </w:rPr>
        <w:t>约</w:t>
      </w:r>
      <w:r w:rsidR="00265FA1">
        <w:rPr>
          <w:lang w:eastAsia="zh-CN"/>
        </w:rPr>
        <w:t>的控制流</w:t>
      </w:r>
      <w:r w:rsidR="00265FA1">
        <w:rPr>
          <w:rFonts w:ascii="SimSun" w:eastAsia="SimSun" w:hAnsi="SimSun" w:cs="SimSun"/>
          <w:lang w:eastAsia="zh-CN"/>
        </w:rPr>
        <w:t>图，</w:t>
      </w:r>
      <w:r w:rsidR="007F4939">
        <w:rPr>
          <w:rFonts w:ascii="SimSun" w:eastAsia="SimSun" w:hAnsi="SimSun" w:cs="SimSun" w:hint="eastAsia"/>
          <w:lang w:eastAsia="zh-CN"/>
        </w:rPr>
        <w:t>控制流图</w:t>
      </w:r>
      <w:r w:rsidR="007F4939">
        <w:rPr>
          <w:rFonts w:ascii="SimSun" w:eastAsia="SimSun" w:hAnsi="SimSun" w:cs="SimSun"/>
          <w:lang w:eastAsia="zh-CN"/>
        </w:rPr>
        <w:t>展示了合约分析的</w:t>
      </w:r>
      <w:r w:rsidR="007F4939">
        <w:rPr>
          <w:rFonts w:ascii="SimSun" w:eastAsia="SimSun" w:hAnsi="SimSun" w:cs="SimSun" w:hint="eastAsia"/>
          <w:lang w:eastAsia="zh-CN"/>
        </w:rPr>
        <w:t>所有</w:t>
      </w:r>
      <w:r w:rsidR="007F4939">
        <w:rPr>
          <w:rFonts w:ascii="SimSun" w:eastAsia="SimSun" w:hAnsi="SimSun" w:cs="SimSun"/>
          <w:lang w:eastAsia="zh-CN"/>
        </w:rPr>
        <w:t>可能执行的数据流，</w:t>
      </w:r>
      <w:r w:rsidR="007F4939">
        <w:rPr>
          <w:rFonts w:ascii="SimSun" w:eastAsia="SimSun" w:hAnsi="SimSun" w:cs="SimSun" w:hint="eastAsia"/>
          <w:lang w:eastAsia="zh-CN"/>
        </w:rPr>
        <w:t>节点由</w:t>
      </w:r>
      <w:r w:rsidR="007F4939" w:rsidRPr="007F4939">
        <w:rPr>
          <w:lang w:eastAsia="zh-CN"/>
        </w:rPr>
        <w:t>blo</w:t>
      </w:r>
      <w:r w:rsidR="007F4939" w:rsidRPr="007F4939">
        <w:rPr>
          <w:rFonts w:hint="eastAsia"/>
          <w:lang w:eastAsia="zh-CN"/>
        </w:rPr>
        <w:t>ck</w:t>
      </w:r>
      <w:r w:rsidR="007F4939" w:rsidRPr="007F4939">
        <w:rPr>
          <w:lang w:eastAsia="zh-CN"/>
        </w:rPr>
        <w:t>num</w:t>
      </w:r>
      <w:r w:rsidR="007F4939" w:rsidRPr="007F4939">
        <w:rPr>
          <w:rFonts w:hint="eastAsia"/>
          <w:lang w:eastAsia="zh-CN"/>
        </w:rPr>
        <w:t>ber</w:t>
      </w:r>
      <w:r w:rsidR="007F4939">
        <w:rPr>
          <w:lang w:eastAsia="zh-CN"/>
        </w:rPr>
        <w:t>（</w:t>
      </w:r>
      <w:r w:rsidR="007F4939" w:rsidRPr="007F4939">
        <w:rPr>
          <w:rFonts w:ascii="SimSun" w:eastAsia="SimSun" w:hAnsi="SimSun" w:cs="SimSun"/>
          <w:lang w:eastAsia="zh-CN"/>
        </w:rPr>
        <w:t>执</w:t>
      </w:r>
      <w:r w:rsidR="007F4939">
        <w:rPr>
          <w:lang w:eastAsia="zh-CN"/>
        </w:rPr>
        <w:t>行</w:t>
      </w:r>
      <w:r w:rsidR="007F4939">
        <w:rPr>
          <w:lang w:eastAsia="zh-CN"/>
        </w:rPr>
        <w:t>pc</w:t>
      </w:r>
      <w:r w:rsidR="007F4939">
        <w:rPr>
          <w:lang w:eastAsia="zh-CN"/>
        </w:rPr>
        <w:t>）</w:t>
      </w:r>
      <w:r w:rsidR="007F4939">
        <w:rPr>
          <w:rFonts w:ascii="SimSun" w:eastAsia="SimSun" w:hAnsi="SimSun" w:cs="SimSun"/>
          <w:lang w:eastAsia="zh-CN"/>
        </w:rPr>
        <w:t>进行标记。</w:t>
      </w:r>
      <w:r w:rsidR="007F4939">
        <w:rPr>
          <w:rFonts w:ascii="SimSun" w:eastAsia="SimSun" w:hAnsi="SimSun" w:cs="SimSun" w:hint="eastAsia"/>
          <w:lang w:eastAsia="zh-CN"/>
        </w:rPr>
        <w:t>其中</w:t>
      </w:r>
      <w:r w:rsidR="007F4939">
        <w:rPr>
          <w:rFonts w:ascii="SimSun" w:eastAsia="SimSun" w:hAnsi="SimSun" w:cs="SimSun"/>
          <w:lang w:eastAsia="zh-CN"/>
        </w:rPr>
        <w:t>，</w:t>
      </w:r>
      <w:r w:rsidR="007F4939">
        <w:rPr>
          <w:rFonts w:ascii="SimSun" w:eastAsia="SimSun" w:hAnsi="SimSun" w:cs="SimSun" w:hint="eastAsia"/>
          <w:lang w:eastAsia="zh-CN"/>
        </w:rPr>
        <w:t>触发</w:t>
      </w:r>
      <w:r w:rsidR="007F4939">
        <w:rPr>
          <w:rFonts w:ascii="SimSun" w:eastAsia="SimSun" w:hAnsi="SimSun" w:cs="SimSun"/>
          <w:lang w:eastAsia="zh-CN"/>
        </w:rPr>
        <w:t>合约漏洞的</w:t>
      </w:r>
      <w:r w:rsidR="007F4939">
        <w:rPr>
          <w:rFonts w:ascii="SimSun" w:eastAsia="SimSun" w:hAnsi="SimSun" w:cs="SimSun" w:hint="eastAsia"/>
          <w:lang w:eastAsia="zh-CN"/>
        </w:rPr>
        <w:t>数据流，其</w:t>
      </w:r>
      <w:r w:rsidR="00265FA1">
        <w:rPr>
          <w:rFonts w:ascii="SimSun" w:eastAsia="SimSun" w:hAnsi="SimSun" w:cs="SimSun"/>
          <w:lang w:eastAsia="zh-CN"/>
        </w:rPr>
        <w:t>执行</w:t>
      </w:r>
      <w:r w:rsidR="00265FA1">
        <w:rPr>
          <w:rFonts w:ascii="SimSun" w:eastAsia="SimSun" w:hAnsi="SimSun" w:cs="SimSun" w:hint="eastAsia"/>
          <w:lang w:eastAsia="zh-CN"/>
        </w:rPr>
        <w:t>路径</w:t>
      </w:r>
      <w:r w:rsidR="007F4939">
        <w:rPr>
          <w:rFonts w:ascii="SimSun" w:eastAsia="SimSun" w:hAnsi="SimSun" w:cs="SimSun" w:hint="eastAsia"/>
          <w:lang w:eastAsia="zh-CN"/>
        </w:rPr>
        <w:t>的</w:t>
      </w:r>
      <w:r w:rsidR="007F4939">
        <w:rPr>
          <w:rFonts w:ascii="SimSun" w:eastAsia="SimSun" w:hAnsi="SimSun" w:cs="SimSun"/>
          <w:lang w:eastAsia="zh-CN"/>
        </w:rPr>
        <w:t>数据流节点由</w:t>
      </w:r>
      <w:r w:rsidR="007F4939" w:rsidRPr="007F4939">
        <w:rPr>
          <w:lang w:eastAsia="zh-CN"/>
        </w:rPr>
        <w:t>blocknumber</w:t>
      </w:r>
      <w:r w:rsidR="007F4939">
        <w:rPr>
          <w:rFonts w:ascii="SimSun" w:eastAsia="SimSun" w:hAnsi="SimSun" w:cs="SimSun"/>
          <w:lang w:eastAsia="zh-CN"/>
        </w:rPr>
        <w:t>和源码共同标记</w:t>
      </w:r>
      <w:r w:rsidR="00265FA1">
        <w:rPr>
          <w:rFonts w:ascii="SimSun" w:eastAsia="SimSun" w:hAnsi="SimSun" w:cs="SimSun"/>
          <w:lang w:eastAsia="zh-CN"/>
        </w:rPr>
        <w:t>提供参考</w:t>
      </w:r>
      <w:r w:rsidR="00265FA1">
        <w:rPr>
          <w:lang w:eastAsia="zh-CN"/>
        </w:rPr>
        <w:t>。</w:t>
      </w:r>
      <w:r w:rsidR="00265FA1">
        <w:rPr>
          <w:lang w:eastAsia="zh-CN"/>
        </w:rPr>
        <w:t>Bug test case</w:t>
      </w:r>
      <w:r w:rsidR="007F4939">
        <w:rPr>
          <w:lang w:eastAsia="zh-CN"/>
        </w:rPr>
        <w:t>用于</w:t>
      </w:r>
      <w:r w:rsidR="007F4939">
        <w:rPr>
          <w:rFonts w:hint="eastAsia"/>
          <w:lang w:eastAsia="zh-CN"/>
        </w:rPr>
        <w:t>展示一个随机</w:t>
      </w:r>
      <w:r w:rsidR="007F4939">
        <w:rPr>
          <w:lang w:eastAsia="zh-CN"/>
        </w:rPr>
        <w:t>生成的可以</w:t>
      </w:r>
      <w:r w:rsidR="00265FA1">
        <w:rPr>
          <w:lang w:eastAsia="zh-CN"/>
        </w:rPr>
        <w:t>触</w:t>
      </w:r>
      <w:r w:rsidR="00265FA1">
        <w:rPr>
          <w:rFonts w:ascii="SimSun" w:eastAsia="SimSun" w:hAnsi="SimSun" w:cs="SimSun"/>
          <w:lang w:eastAsia="zh-CN"/>
        </w:rPr>
        <w:t>发该</w:t>
      </w:r>
      <w:r w:rsidR="00265FA1">
        <w:rPr>
          <w:lang w:eastAsia="zh-CN"/>
        </w:rPr>
        <w:t>漏洞的</w:t>
      </w:r>
      <w:r w:rsidR="007F4939">
        <w:rPr>
          <w:rFonts w:ascii="SimSun" w:eastAsia="SimSun" w:hAnsi="SimSun" w:cs="SimSun" w:hint="eastAsia"/>
          <w:lang w:eastAsia="zh-CN"/>
        </w:rPr>
        <w:t>测试</w:t>
      </w:r>
      <w:r w:rsidR="00265FA1">
        <w:rPr>
          <w:rFonts w:ascii="SimSun" w:eastAsia="SimSun" w:hAnsi="SimSun" w:cs="SimSun"/>
          <w:lang w:eastAsia="zh-CN"/>
        </w:rPr>
        <w:t>用例</w:t>
      </w:r>
      <w:r w:rsidR="007F4939">
        <w:rPr>
          <w:rFonts w:ascii="SimSun" w:eastAsia="SimSun" w:hAnsi="SimSun" w:cs="SimSun"/>
          <w:lang w:eastAsia="zh-CN"/>
        </w:rPr>
        <w:t>。</w:t>
      </w:r>
    </w:p>
    <w:p w14:paraId="57A5978E" w14:textId="77777777" w:rsidR="00275E15" w:rsidRDefault="00275E15">
      <w:pPr>
        <w:rPr>
          <w:lang w:eastAsia="zh-CN"/>
        </w:rPr>
      </w:pPr>
    </w:p>
    <w:p w14:paraId="1DC7D8AE" w14:textId="77777777" w:rsidR="008D4F2A" w:rsidRDefault="00265FA1">
      <w:pPr>
        <w:pStyle w:val="ListNumber"/>
      </w:pPr>
      <w:r>
        <w:t>Case: Denial-of-Service</w:t>
      </w:r>
    </w:p>
    <w:p w14:paraId="16D03B8B" w14:textId="77777777" w:rsidR="008D4F2A" w:rsidRDefault="00265FA1">
      <w:r>
        <w:t xml:space="preserve">Bug Abstract: 399: </w:t>
      </w:r>
      <w:proofErr w:type="gramStart"/>
      <w:r>
        <w:t>JUMPI :</w:t>
      </w:r>
      <w:proofErr w:type="gramEnd"/>
      <w:r>
        <w:t xml:space="preserve"> a function wait for call return bool to continue otherwise revert</w:t>
      </w:r>
    </w:p>
    <w:p w14:paraId="4D88FD0A" w14:textId="77777777" w:rsidR="008D4F2A" w:rsidRDefault="00265FA1">
      <w:r>
        <w:rPr>
          <w:noProof/>
        </w:rPr>
        <w:drawing>
          <wp:inline distT="0" distB="0" distL="0" distR="0" wp14:anchorId="550843DF" wp14:editId="3920A0F2">
            <wp:extent cx="2743200" cy="2151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path-cfg2.g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70EE" w14:textId="6ED85272" w:rsidR="007F4939" w:rsidRPr="007F4939" w:rsidRDefault="00265FA1" w:rsidP="00265FA1">
      <w:pPr>
        <w:rPr>
          <w:lang w:eastAsia="zh-CN"/>
        </w:rPr>
      </w:pPr>
      <w:r>
        <w:t>Bug test case: {'callReturn': {'call_return_bool_taint273': '1'}, 'input': {'Id_0_15': '11577589315719569134531689797804244115822131984567730048070185093847035412480', 'Id_size_7': '57896044618658097711785492504343953926634992332820282019728792003956564819968'}, 'state': {'init_Ia': '0', 'Ia_store-1-291_0': '0', 'Iv': '28948022309329048855892746252171976963317496166410141009864396001978282409985'}, 'other': {}, 'block': {}}</w:t>
      </w:r>
    </w:p>
    <w:p w14:paraId="362B4D27" w14:textId="5ED85FAB" w:rsidR="007F4939" w:rsidRPr="0097329D" w:rsidRDefault="007F4939" w:rsidP="007F4939">
      <w:pPr>
        <w:rPr>
          <w:rFonts w:ascii="Times New Roman" w:eastAsia="Times New Roman" w:hAnsi="Times New Roman" w:cs="Times New Roman"/>
          <w:sz w:val="24"/>
          <w:szCs w:val="24"/>
        </w:rPr>
      </w:pPr>
      <w:r>
        <w:t>Case: Denial-of-Service</w:t>
      </w:r>
      <w:r>
        <w:rPr>
          <w:lang w:eastAsia="zh-CN"/>
        </w:rPr>
        <w:t>表示</w:t>
      </w:r>
      <w:r>
        <w:rPr>
          <w:rFonts w:ascii="SimSun" w:eastAsia="SimSun" w:hAnsi="SimSun" w:cs="SimSun"/>
          <w:lang w:eastAsia="zh-CN"/>
        </w:rPr>
        <w:t>对单个</w:t>
      </w:r>
      <w:r w:rsidR="00B9555D">
        <w:t>Denial-of-Servic</w:t>
      </w:r>
      <w:r w:rsidR="00B9555D">
        <w:rPr>
          <w:rFonts w:hint="eastAsia"/>
          <w:lang w:eastAsia="zh-CN"/>
        </w:rPr>
        <w:t>e</w:t>
      </w:r>
      <w:r>
        <w:rPr>
          <w:lang w:eastAsia="zh-CN"/>
        </w:rPr>
        <w:t>漏洞的</w:t>
      </w:r>
      <w:r>
        <w:rPr>
          <w:rFonts w:ascii="SimSun" w:eastAsia="SimSun" w:hAnsi="SimSun" w:cs="SimSun"/>
          <w:lang w:eastAsia="zh-CN"/>
        </w:rPr>
        <w:t>详细说</w:t>
      </w:r>
      <w:r w:rsidR="00B9555D">
        <w:rPr>
          <w:rFonts w:hint="eastAsia"/>
          <w:lang w:eastAsia="zh-CN"/>
        </w:rPr>
        <w:t>明</w:t>
      </w:r>
      <w:r w:rsidR="00B9555D">
        <w:rPr>
          <w:lang w:eastAsia="zh-CN"/>
        </w:rPr>
        <w:t>，</w:t>
      </w:r>
      <w:r w:rsidR="0097329D">
        <w:t>Denial-of-Servic</w:t>
      </w:r>
      <w:r w:rsidR="0097329D">
        <w:rPr>
          <w:rFonts w:hint="eastAsia"/>
          <w:lang w:eastAsia="zh-CN"/>
        </w:rPr>
        <w:t>e</w:t>
      </w:r>
      <w:r w:rsidR="0097329D">
        <w:rPr>
          <w:rFonts w:ascii="SimSun" w:eastAsia="SimSun" w:hAnsi="SimSun" w:cs="SimSun"/>
          <w:lang w:eastAsia="zh-CN"/>
        </w:rPr>
        <w:t>发</w:t>
      </w:r>
      <w:r w:rsidR="0097329D">
        <w:rPr>
          <w:lang w:eastAsia="zh-CN"/>
        </w:rPr>
        <w:t>生于</w:t>
      </w:r>
      <w:r w:rsidR="0097329D" w:rsidRPr="0097329D">
        <w:rPr>
          <w:lang w:eastAsia="zh-CN"/>
        </w:rPr>
        <w:t>智能合</w:t>
      </w:r>
      <w:r w:rsidR="0097329D" w:rsidRPr="0097329D">
        <w:rPr>
          <w:rFonts w:ascii="SimSun" w:eastAsia="SimSun" w:hAnsi="SimSun" w:cs="SimSun"/>
          <w:lang w:eastAsia="zh-CN"/>
        </w:rPr>
        <w:t>约</w:t>
      </w:r>
      <w:r w:rsidR="0097329D" w:rsidRPr="0097329D">
        <w:rPr>
          <w:lang w:eastAsia="zh-CN"/>
        </w:rPr>
        <w:t>的状</w:t>
      </w:r>
      <w:r w:rsidR="0097329D" w:rsidRPr="0097329D">
        <w:rPr>
          <w:rFonts w:ascii="SimSun" w:eastAsia="SimSun" w:hAnsi="SimSun" w:cs="SimSun"/>
          <w:lang w:eastAsia="zh-CN"/>
        </w:rPr>
        <w:t>态</w:t>
      </w:r>
      <w:r w:rsidR="0097329D" w:rsidRPr="0097329D">
        <w:rPr>
          <w:lang w:eastAsia="zh-CN"/>
        </w:rPr>
        <w:t>改</w:t>
      </w:r>
      <w:r w:rsidR="0097329D" w:rsidRPr="0097329D">
        <w:rPr>
          <w:rFonts w:ascii="SimSun" w:eastAsia="SimSun" w:hAnsi="SimSun" w:cs="SimSun"/>
          <w:lang w:eastAsia="zh-CN"/>
        </w:rPr>
        <w:t>变</w:t>
      </w:r>
      <w:r w:rsidR="0097329D" w:rsidRPr="0097329D">
        <w:rPr>
          <w:lang w:eastAsia="zh-CN"/>
        </w:rPr>
        <w:t>依</w:t>
      </w:r>
      <w:r w:rsidR="0097329D" w:rsidRPr="0097329D">
        <w:rPr>
          <w:rFonts w:ascii="SimSun" w:eastAsia="SimSun" w:hAnsi="SimSun" w:cs="SimSun"/>
          <w:lang w:eastAsia="zh-CN"/>
        </w:rPr>
        <w:t>赖</w:t>
      </w:r>
      <w:r w:rsidR="0097329D" w:rsidRPr="0097329D">
        <w:rPr>
          <w:lang w:eastAsia="zh-CN"/>
        </w:rPr>
        <w:t>于外部函数</w:t>
      </w:r>
      <w:r w:rsidR="0097329D" w:rsidRPr="0097329D">
        <w:rPr>
          <w:rFonts w:ascii="SimSun" w:eastAsia="SimSun" w:hAnsi="SimSun" w:cs="SimSun"/>
          <w:lang w:eastAsia="zh-CN"/>
        </w:rPr>
        <w:t>执</w:t>
      </w:r>
      <w:r w:rsidR="0097329D" w:rsidRPr="0097329D">
        <w:rPr>
          <w:lang w:eastAsia="zh-CN"/>
        </w:rPr>
        <w:t>行的</w:t>
      </w:r>
      <w:r w:rsidR="0097329D" w:rsidRPr="0097329D">
        <w:rPr>
          <w:rFonts w:ascii="SimSun" w:eastAsia="SimSun" w:hAnsi="SimSun" w:cs="SimSun"/>
          <w:lang w:eastAsia="zh-CN"/>
        </w:rPr>
        <w:t>结</w:t>
      </w:r>
      <w:r w:rsidR="0097329D" w:rsidRPr="0097329D">
        <w:rPr>
          <w:lang w:eastAsia="zh-CN"/>
        </w:rPr>
        <w:t>果，又未</w:t>
      </w:r>
      <w:r w:rsidR="0097329D" w:rsidRPr="0097329D">
        <w:rPr>
          <w:rFonts w:ascii="SimSun" w:eastAsia="SimSun" w:hAnsi="SimSun" w:cs="SimSun"/>
          <w:lang w:eastAsia="zh-CN"/>
        </w:rPr>
        <w:t>对执</w:t>
      </w:r>
      <w:r w:rsidR="0097329D" w:rsidRPr="0097329D">
        <w:rPr>
          <w:lang w:eastAsia="zh-CN"/>
        </w:rPr>
        <w:t>行一直失</w:t>
      </w:r>
      <w:r w:rsidR="0097329D" w:rsidRPr="0097329D">
        <w:rPr>
          <w:rFonts w:ascii="SimSun" w:eastAsia="SimSun" w:hAnsi="SimSun" w:cs="SimSun"/>
          <w:lang w:eastAsia="zh-CN"/>
        </w:rPr>
        <w:t>败</w:t>
      </w:r>
      <w:r w:rsidR="0097329D" w:rsidRPr="0097329D">
        <w:rPr>
          <w:lang w:eastAsia="zh-CN"/>
        </w:rPr>
        <w:t>的情况做出防</w:t>
      </w:r>
      <w:r w:rsidR="0097329D" w:rsidRPr="0097329D">
        <w:rPr>
          <w:rFonts w:ascii="SimSun" w:eastAsia="SimSun" w:hAnsi="SimSun" w:cs="SimSun"/>
          <w:lang w:eastAsia="zh-CN"/>
        </w:rPr>
        <w:t>护</w:t>
      </w:r>
      <w:r w:rsidR="0097329D">
        <w:rPr>
          <w:lang w:eastAsia="zh-CN"/>
        </w:rPr>
        <w:t>的情况</w:t>
      </w:r>
      <w:r w:rsidR="0097329D">
        <w:rPr>
          <w:rFonts w:ascii="MS Mincho" w:eastAsia="MS Mincho" w:hAnsi="MS Mincho" w:cs="MS Mincho"/>
          <w:sz w:val="24"/>
          <w:szCs w:val="24"/>
          <w:lang w:eastAsia="zh-CN"/>
        </w:rPr>
        <w:t>。</w:t>
      </w:r>
      <w:r>
        <w:t>Bug Abstract</w:t>
      </w:r>
      <w:r>
        <w:rPr>
          <w:lang w:eastAsia="zh-CN"/>
        </w:rPr>
        <w:t>表示</w:t>
      </w:r>
      <w:r>
        <w:rPr>
          <w:rFonts w:ascii="SimSun" w:eastAsia="SimSun" w:hAnsi="SimSun" w:cs="SimSun"/>
          <w:lang w:eastAsia="zh-CN"/>
        </w:rPr>
        <w:t>该</w:t>
      </w:r>
      <w:r>
        <w:rPr>
          <w:lang w:eastAsia="zh-CN"/>
        </w:rPr>
        <w:t>漏洞的子</w:t>
      </w:r>
      <w:r>
        <w:rPr>
          <w:rFonts w:ascii="SimSun" w:eastAsia="SimSun" w:hAnsi="SimSun" w:cs="SimSun"/>
          <w:lang w:eastAsia="zh-CN"/>
        </w:rPr>
        <w:t>类(</w:t>
      </w:r>
      <w:r>
        <w:t>JUMPI : a f</w:t>
      </w:r>
      <w:bookmarkStart w:id="0" w:name="_GoBack"/>
      <w:bookmarkEnd w:id="0"/>
      <w:r>
        <w:t>unction wait for call return bool to continue otherwise revert</w:t>
      </w:r>
      <w:r>
        <w:rPr>
          <w:lang w:eastAsia="zh-CN"/>
        </w:rPr>
        <w:t xml:space="preserve">)  </w:t>
      </w:r>
      <w:r>
        <w:rPr>
          <w:rFonts w:hint="eastAsia"/>
          <w:lang w:eastAsia="zh-CN"/>
        </w:rPr>
        <w:t>和</w:t>
      </w:r>
      <w:r>
        <w:rPr>
          <w:rFonts w:ascii="SimSun" w:eastAsia="SimSun" w:hAnsi="SimSun" w:cs="SimSun"/>
          <w:lang w:eastAsia="zh-CN"/>
        </w:rPr>
        <w:t>发</w:t>
      </w:r>
      <w:r>
        <w:rPr>
          <w:lang w:eastAsia="zh-CN"/>
        </w:rPr>
        <w:t>生漏洞</w:t>
      </w:r>
      <w:r>
        <w:rPr>
          <w:rFonts w:ascii="SimSun" w:eastAsia="SimSun" w:hAnsi="SimSun" w:cs="SimSun"/>
          <w:lang w:eastAsia="zh-CN"/>
        </w:rPr>
        <w:t>处对应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执</w:t>
      </w:r>
      <w:r>
        <w:rPr>
          <w:lang w:eastAsia="zh-CN"/>
        </w:rPr>
        <w:t>行</w:t>
      </w:r>
      <w:r>
        <w:rPr>
          <w:lang w:eastAsia="zh-CN"/>
        </w:rPr>
        <w:t>pc(399)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 w:rsidRPr="00265FA1">
        <w:rPr>
          <w:lang w:eastAsia="zh-CN"/>
        </w:rPr>
        <w:t>Bug</w:t>
      </w:r>
      <w:r>
        <w:rPr>
          <w:lang w:eastAsia="zh-CN"/>
        </w:rPr>
        <w:t xml:space="preserve"> A</w:t>
      </w:r>
      <w:r>
        <w:rPr>
          <w:rFonts w:hint="eastAsia"/>
          <w:lang w:eastAsia="zh-CN"/>
        </w:rPr>
        <w:t>bstract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同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展示合</w:t>
      </w:r>
      <w:r>
        <w:rPr>
          <w:rFonts w:ascii="SimSun" w:eastAsia="SimSun" w:hAnsi="SimSun" w:cs="SimSun"/>
          <w:lang w:eastAsia="zh-CN"/>
        </w:rPr>
        <w:t>约</w:t>
      </w:r>
      <w:r>
        <w:rPr>
          <w:lang w:eastAsia="zh-CN"/>
        </w:rPr>
        <w:t>的控制流</w:t>
      </w:r>
      <w:r>
        <w:rPr>
          <w:rFonts w:ascii="SimSun" w:eastAsia="SimSun" w:hAnsi="SimSun" w:cs="SimSun"/>
          <w:lang w:eastAsia="zh-CN"/>
        </w:rPr>
        <w:t>图，</w:t>
      </w:r>
      <w:r>
        <w:rPr>
          <w:rFonts w:ascii="SimSun" w:eastAsia="SimSun" w:hAnsi="SimSun" w:cs="SimSun" w:hint="eastAsia"/>
          <w:lang w:eastAsia="zh-CN"/>
        </w:rPr>
        <w:t>控制流图</w:t>
      </w:r>
      <w:r>
        <w:rPr>
          <w:rFonts w:ascii="SimSun" w:eastAsia="SimSun" w:hAnsi="SimSun" w:cs="SimSun"/>
          <w:lang w:eastAsia="zh-CN"/>
        </w:rPr>
        <w:t>展示了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SimSun" w:eastAsia="SimSun" w:hAnsi="SimSun" w:cs="SimSun"/>
          <w:lang w:eastAsia="zh-CN"/>
        </w:rPr>
        <w:t>合约</w:t>
      </w:r>
      <w:r>
        <w:rPr>
          <w:rFonts w:ascii="SimSun" w:eastAsia="SimSun" w:hAnsi="SimSun" w:cs="SimSun" w:hint="eastAsia"/>
          <w:lang w:eastAsia="zh-CN"/>
        </w:rPr>
        <w:t>所有</w:t>
      </w:r>
      <w:r>
        <w:rPr>
          <w:rFonts w:ascii="SimSun" w:eastAsia="SimSun" w:hAnsi="SimSun" w:cs="SimSun"/>
          <w:lang w:eastAsia="zh-CN"/>
        </w:rPr>
        <w:t>可能执行的数据流，</w:t>
      </w:r>
      <w:r>
        <w:rPr>
          <w:rFonts w:ascii="SimSun" w:eastAsia="SimSun" w:hAnsi="SimSun" w:cs="SimSun" w:hint="eastAsia"/>
          <w:lang w:eastAsia="zh-CN"/>
        </w:rPr>
        <w:t>节点由</w:t>
      </w:r>
      <w:r w:rsidRPr="007F4939">
        <w:rPr>
          <w:lang w:eastAsia="zh-CN"/>
        </w:rPr>
        <w:t>blo</w:t>
      </w:r>
      <w:r w:rsidRPr="007F4939">
        <w:rPr>
          <w:rFonts w:hint="eastAsia"/>
          <w:lang w:eastAsia="zh-CN"/>
        </w:rPr>
        <w:t>ck</w:t>
      </w:r>
      <w:r w:rsidRPr="007F4939">
        <w:rPr>
          <w:lang w:eastAsia="zh-CN"/>
        </w:rPr>
        <w:t>num</w:t>
      </w:r>
      <w:r w:rsidRPr="007F4939">
        <w:rPr>
          <w:rFonts w:hint="eastAsia"/>
          <w:lang w:eastAsia="zh-CN"/>
        </w:rPr>
        <w:t>ber</w:t>
      </w:r>
      <w:r>
        <w:rPr>
          <w:lang w:eastAsia="zh-CN"/>
        </w:rPr>
        <w:t>（</w:t>
      </w:r>
      <w:r w:rsidRPr="007F4939">
        <w:rPr>
          <w:rFonts w:ascii="SimSun" w:eastAsia="SimSun" w:hAnsi="SimSun" w:cs="SimSun"/>
          <w:lang w:eastAsia="zh-CN"/>
        </w:rPr>
        <w:t>执</w:t>
      </w:r>
      <w:r>
        <w:rPr>
          <w:lang w:eastAsia="zh-CN"/>
        </w:rPr>
        <w:t>行</w:t>
      </w:r>
      <w:r>
        <w:rPr>
          <w:lang w:eastAsia="zh-CN"/>
        </w:rPr>
        <w:t>pc</w:t>
      </w:r>
      <w:r>
        <w:rPr>
          <w:lang w:eastAsia="zh-CN"/>
        </w:rPr>
        <w:t>）</w:t>
      </w:r>
      <w:r>
        <w:rPr>
          <w:rFonts w:ascii="SimSun" w:eastAsia="SimSun" w:hAnsi="SimSun" w:cs="SimSun"/>
          <w:lang w:eastAsia="zh-CN"/>
        </w:rPr>
        <w:t>进行标记。</w:t>
      </w:r>
      <w:r>
        <w:rPr>
          <w:rFonts w:ascii="SimSun" w:eastAsia="SimSun" w:hAnsi="SimSun" w:cs="SimSun" w:hint="eastAsia"/>
          <w:lang w:eastAsia="zh-CN"/>
        </w:rPr>
        <w:t>其中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触发</w:t>
      </w:r>
      <w:r>
        <w:rPr>
          <w:rFonts w:ascii="SimSun" w:eastAsia="SimSun" w:hAnsi="SimSun" w:cs="SimSun"/>
          <w:lang w:eastAsia="zh-CN"/>
        </w:rPr>
        <w:t>合约漏洞的</w:t>
      </w:r>
      <w:r>
        <w:rPr>
          <w:rFonts w:ascii="SimSun" w:eastAsia="SimSun" w:hAnsi="SimSun" w:cs="SimSun" w:hint="eastAsia"/>
          <w:lang w:eastAsia="zh-CN"/>
        </w:rPr>
        <w:t>数据流，其触发路径的</w:t>
      </w:r>
      <w:r>
        <w:rPr>
          <w:rFonts w:ascii="SimSun" w:eastAsia="SimSun" w:hAnsi="SimSun" w:cs="SimSun"/>
          <w:lang w:eastAsia="zh-CN"/>
        </w:rPr>
        <w:t>数据流节点由</w:t>
      </w:r>
      <w:r w:rsidRPr="007F4939">
        <w:rPr>
          <w:lang w:eastAsia="zh-CN"/>
        </w:rPr>
        <w:t>blocknumber</w:t>
      </w:r>
      <w:r>
        <w:rPr>
          <w:lang w:eastAsia="zh-CN"/>
        </w:rPr>
        <w:t>（</w:t>
      </w:r>
      <w:r>
        <w:rPr>
          <w:rFonts w:ascii="SimSun" w:eastAsia="SimSun" w:hAnsi="SimSun" w:cs="SimSun"/>
          <w:lang w:eastAsia="zh-CN"/>
        </w:rPr>
        <w:t>执</w:t>
      </w:r>
      <w:r>
        <w:rPr>
          <w:lang w:eastAsia="zh-CN"/>
        </w:rPr>
        <w:t>行</w:t>
      </w:r>
      <w:r>
        <w:rPr>
          <w:lang w:eastAsia="zh-CN"/>
        </w:rPr>
        <w:t>pc</w:t>
      </w:r>
      <w:r>
        <w:rPr>
          <w:lang w:eastAsia="zh-CN"/>
        </w:rPr>
        <w:t>）</w:t>
      </w:r>
      <w:r>
        <w:rPr>
          <w:rFonts w:ascii="SimSun" w:eastAsia="SimSun" w:hAnsi="SimSun" w:cs="SimSun"/>
          <w:lang w:eastAsia="zh-CN"/>
        </w:rPr>
        <w:t>和源码共同标记</w:t>
      </w:r>
      <w:r>
        <w:rPr>
          <w:rFonts w:ascii="SimSun" w:eastAsia="SimSun" w:hAnsi="SimSun" w:cs="SimSun" w:hint="eastAsia"/>
          <w:lang w:eastAsia="zh-CN"/>
        </w:rPr>
        <w:t>以</w:t>
      </w:r>
      <w:r>
        <w:rPr>
          <w:rFonts w:ascii="SimSun" w:eastAsia="SimSun" w:hAnsi="SimSun" w:cs="SimSun"/>
          <w:lang w:eastAsia="zh-CN"/>
        </w:rPr>
        <w:t>提供参考</w:t>
      </w:r>
      <w:r>
        <w:rPr>
          <w:lang w:eastAsia="zh-CN"/>
        </w:rPr>
        <w:t>。</w:t>
      </w:r>
      <w:r>
        <w:rPr>
          <w:lang w:eastAsia="zh-CN"/>
        </w:rPr>
        <w:t>Bug test case</w:t>
      </w:r>
      <w:r>
        <w:rPr>
          <w:lang w:eastAsia="zh-CN"/>
        </w:rPr>
        <w:t>用于</w:t>
      </w:r>
      <w:r>
        <w:rPr>
          <w:rFonts w:hint="eastAsia"/>
          <w:lang w:eastAsia="zh-CN"/>
        </w:rPr>
        <w:t>展示一个随机</w:t>
      </w:r>
      <w:r>
        <w:rPr>
          <w:lang w:eastAsia="zh-CN"/>
        </w:rPr>
        <w:t>生成的可以触</w:t>
      </w:r>
      <w:r>
        <w:rPr>
          <w:rFonts w:ascii="SimSun" w:eastAsia="SimSun" w:hAnsi="SimSun" w:cs="SimSun"/>
          <w:lang w:eastAsia="zh-CN"/>
        </w:rPr>
        <w:t>发该</w:t>
      </w:r>
      <w:r>
        <w:rPr>
          <w:lang w:eastAsia="zh-CN"/>
        </w:rPr>
        <w:t>漏洞的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SimSun" w:eastAsia="SimSun" w:hAnsi="SimSun" w:cs="SimSun"/>
          <w:lang w:eastAsia="zh-CN"/>
        </w:rPr>
        <w:t>用例。</w:t>
      </w:r>
    </w:p>
    <w:p w14:paraId="43913F04" w14:textId="77777777" w:rsidR="007F4939" w:rsidRDefault="007F4939" w:rsidP="00265FA1">
      <w:pPr>
        <w:rPr>
          <w:lang w:eastAsia="zh-CN"/>
        </w:rPr>
      </w:pPr>
    </w:p>
    <w:p w14:paraId="79A221FB" w14:textId="77777777" w:rsidR="00265FA1" w:rsidRDefault="00265FA1">
      <w:pPr>
        <w:rPr>
          <w:lang w:eastAsia="zh-CN"/>
        </w:rPr>
      </w:pPr>
    </w:p>
    <w:sectPr w:rsidR="00265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6FB7"/>
    <w:rsid w:val="00265FA1"/>
    <w:rsid w:val="00275E15"/>
    <w:rsid w:val="0029639D"/>
    <w:rsid w:val="00326F90"/>
    <w:rsid w:val="007F4939"/>
    <w:rsid w:val="008D4F2A"/>
    <w:rsid w:val="0097329D"/>
    <w:rsid w:val="00AA1D8D"/>
    <w:rsid w:val="00B47730"/>
    <w:rsid w:val="00B9555D"/>
    <w:rsid w:val="00CB0664"/>
    <w:rsid w:val="00FC3C8E"/>
    <w:rsid w:val="00FC62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8FD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2CDCF-B5F6-9549-A60F-66085F8F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321</Words>
  <Characters>1832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8</cp:revision>
  <dcterms:created xsi:type="dcterms:W3CDTF">2019-01-15T05:35:00Z</dcterms:created>
  <dcterms:modified xsi:type="dcterms:W3CDTF">2019-01-15T06:27:00Z</dcterms:modified>
  <cp:category/>
</cp:coreProperties>
</file>